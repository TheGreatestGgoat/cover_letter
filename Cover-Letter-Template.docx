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301A" w14:textId="58C5D314" w:rsidR="00257C12" w:rsidRDefault="00AD2E8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721FB3" wp14:editId="3A2F15F8">
                <wp:simplePos x="0" y="0"/>
                <wp:positionH relativeFrom="column">
                  <wp:align>center</wp:align>
                </wp:positionH>
                <wp:positionV relativeFrom="page">
                  <wp:posOffset>9525</wp:posOffset>
                </wp:positionV>
                <wp:extent cx="7840800" cy="1190625"/>
                <wp:effectExtent l="0" t="0" r="8255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800" cy="1190625"/>
                        </a:xfrm>
                        <a:prstGeom prst="rect">
                          <a:avLst/>
                        </a:prstGeom>
                        <a:solidFill>
                          <a:srgbClr val="202D3A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673B" id="Rectangle 26" o:spid="_x0000_s1026" style="position:absolute;margin-left:0;margin-top:.75pt;width:617.4pt;height:93.75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" fillcolor="#202d3a" stroked="f">
                <w10:wrap anchory="page"/>
              </v:rect>
            </w:pict>
          </mc:Fallback>
        </mc:AlternateContent>
      </w:r>
      <w:r w:rsidR="00257C12" w:rsidRPr="00A0291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D2D28B" wp14:editId="5091A9E1">
                <wp:simplePos x="0" y="0"/>
                <wp:positionH relativeFrom="page">
                  <wp:posOffset>327660</wp:posOffset>
                </wp:positionH>
                <wp:positionV relativeFrom="page">
                  <wp:posOffset>104775</wp:posOffset>
                </wp:positionV>
                <wp:extent cx="7117080" cy="1306195"/>
                <wp:effectExtent l="0" t="0" r="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130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A9B8F" w14:textId="61BE1355" w:rsidR="00257C12" w:rsidRPr="00C312FE" w:rsidRDefault="00257C12" w:rsidP="00C312FE">
                            <w:pPr>
                              <w:jc w:val="center"/>
                              <w:rPr>
                                <w:rFonts w:ascii="Cormorant SemiBold" w:hAnsi="Cormorant SemiBold" w:cs="Didot"/>
                                <w:color w:val="D0BA87"/>
                                <w:spacing w:val="6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ormorant SemiBold" w:hAnsi="Cormorant SemiBold" w:cs="Didot"/>
                                <w:color w:val="D0BA87"/>
                                <w:spacing w:val="60"/>
                                <w:sz w:val="60"/>
                                <w:szCs w:val="60"/>
                              </w:rPr>
                              <w:t>MATTHEW LAWRY</w:t>
                            </w:r>
                          </w:p>
                          <w:p w14:paraId="649E80FB" w14:textId="77777777" w:rsidR="00257C12" w:rsidRPr="004A29F9" w:rsidRDefault="00257C12" w:rsidP="00257C12">
                            <w:pPr>
                              <w:jc w:val="center"/>
                              <w:rPr>
                                <w:rFonts w:ascii="Raleway SemiBold" w:hAnsi="Raleway SemiBold"/>
                                <w:color w:val="D0BA87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D0BA87"/>
                                <w:spacing w:val="40"/>
                                <w:szCs w:val="28"/>
                              </w:rPr>
                              <w:t>E-COMMERCE GENERAL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D28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5.8pt;margin-top:8.25pt;width:560.4pt;height:102.8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" filled="f" stroked="f">
                <v:textbox>
                  <w:txbxContent>
                    <w:p w14:paraId="132A9B8F" w14:textId="61BE1355" w:rsidR="00257C12" w:rsidRPr="00C312FE" w:rsidRDefault="00257C12" w:rsidP="00C312FE">
                      <w:pPr>
                        <w:jc w:val="center"/>
                        <w:rPr>
                          <w:rFonts w:ascii="Cormorant SemiBold" w:hAnsi="Cormorant SemiBold" w:cs="Didot"/>
                          <w:color w:val="D0BA87"/>
                          <w:spacing w:val="60"/>
                          <w:sz w:val="60"/>
                          <w:szCs w:val="60"/>
                        </w:rPr>
                      </w:pPr>
                      <w:r>
                        <w:rPr>
                          <w:rFonts w:ascii="Cormorant SemiBold" w:hAnsi="Cormorant SemiBold" w:cs="Didot"/>
                          <w:color w:val="D0BA87"/>
                          <w:spacing w:val="60"/>
                          <w:sz w:val="60"/>
                          <w:szCs w:val="60"/>
                        </w:rPr>
                        <w:t>MATTHEW LAWRY</w:t>
                      </w:r>
                    </w:p>
                    <w:p w14:paraId="649E80FB" w14:textId="77777777" w:rsidR="00257C12" w:rsidRPr="004A29F9" w:rsidRDefault="00257C12" w:rsidP="00257C12">
                      <w:pPr>
                        <w:jc w:val="center"/>
                        <w:rPr>
                          <w:rFonts w:ascii="Raleway SemiBold" w:hAnsi="Raleway SemiBold"/>
                          <w:color w:val="D0BA87"/>
                          <w:sz w:val="72"/>
                          <w:szCs w:val="96"/>
                        </w:rPr>
                      </w:pPr>
                      <w:r>
                        <w:rPr>
                          <w:rFonts w:ascii="Raleway SemiBold" w:hAnsi="Raleway SemiBold"/>
                          <w:color w:val="D0BA87"/>
                          <w:spacing w:val="40"/>
                          <w:szCs w:val="28"/>
                        </w:rPr>
                        <w:t>E-COMMERCE GENERAL MANAGER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B37196" w14:textId="77777777" w:rsidR="00C312FE" w:rsidRDefault="00C312FE"/>
    <w:p w14:paraId="610F07FF" w14:textId="3B6AA7C8" w:rsidR="001C22A6" w:rsidRPr="00AD2E84" w:rsidRDefault="00000000">
      <w:r>
        <w:br/>
      </w:r>
      <w:r w:rsidR="00C312FE">
        <w:rPr>
          <w:rFonts w:ascii="Lato Light" w:hAnsi="Lato Light"/>
        </w:rPr>
        <w:t>[INSERT_COVER_LETTER]</w:t>
      </w:r>
    </w:p>
    <w:sectPr w:rsidR="001C22A6" w:rsidRPr="00AD2E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rmorant SemiBold">
    <w:altName w:val="Calibri"/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695548">
    <w:abstractNumId w:val="8"/>
  </w:num>
  <w:num w:numId="2" w16cid:durableId="1724987319">
    <w:abstractNumId w:val="6"/>
  </w:num>
  <w:num w:numId="3" w16cid:durableId="2063554752">
    <w:abstractNumId w:val="5"/>
  </w:num>
  <w:num w:numId="4" w16cid:durableId="1007903777">
    <w:abstractNumId w:val="4"/>
  </w:num>
  <w:num w:numId="5" w16cid:durableId="1019358760">
    <w:abstractNumId w:val="7"/>
  </w:num>
  <w:num w:numId="6" w16cid:durableId="328753384">
    <w:abstractNumId w:val="3"/>
  </w:num>
  <w:num w:numId="7" w16cid:durableId="1387336443">
    <w:abstractNumId w:val="2"/>
  </w:num>
  <w:num w:numId="8" w16cid:durableId="1222399026">
    <w:abstractNumId w:val="1"/>
  </w:num>
  <w:num w:numId="9" w16cid:durableId="56972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22A6"/>
    <w:rsid w:val="00257C12"/>
    <w:rsid w:val="0029639D"/>
    <w:rsid w:val="00326F90"/>
    <w:rsid w:val="00AA1D8D"/>
    <w:rsid w:val="00AD2E84"/>
    <w:rsid w:val="00B47730"/>
    <w:rsid w:val="00C312FE"/>
    <w:rsid w:val="00CB0664"/>
    <w:rsid w:val="00FC693F"/>
    <w:rsid w:val="00FD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7EDC3"/>
  <w14:defaultImageDpi w14:val="300"/>
  <w15:docId w15:val="{915B3F6F-2C6A-4476-B44F-838C7192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 Lawry</cp:lastModifiedBy>
  <cp:revision>3</cp:revision>
  <cp:lastPrinted>2023-09-16T23:26:00Z</cp:lastPrinted>
  <dcterms:created xsi:type="dcterms:W3CDTF">2023-09-16T23:26:00Z</dcterms:created>
  <dcterms:modified xsi:type="dcterms:W3CDTF">2023-09-16T23:43:00Z</dcterms:modified>
  <cp:category/>
</cp:coreProperties>
</file>